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55F6" w:rsidRDefault="00000000">
      <w:pPr>
        <w:pStyle w:val="Title"/>
      </w:pPr>
      <w:r>
        <w:t>Robotic Assembly Line Simulator</w:t>
      </w:r>
    </w:p>
    <w:p w:rsidR="006755F6" w:rsidRDefault="00000000">
      <w:r>
        <w:t>Name: RAJ ROSHAN TIWARI</w:t>
      </w:r>
    </w:p>
    <w:p w:rsidR="006755F6" w:rsidRDefault="00000000">
      <w:r>
        <w:t>Roll Number: ME24B1011</w:t>
      </w:r>
    </w:p>
    <w:p w:rsidR="006755F6" w:rsidRDefault="00000000">
      <w:r>
        <w:t>Date: 15/04/2025</w:t>
      </w:r>
    </w:p>
    <w:p w:rsidR="006755F6" w:rsidRDefault="00000000">
      <w:pPr>
        <w:pStyle w:val="Heading1"/>
      </w:pPr>
      <w:r>
        <w:t>Problem Statement</w:t>
      </w:r>
    </w:p>
    <w:p w:rsidR="006755F6" w:rsidRDefault="00000000">
      <w:r>
        <w:t>Design and simulate a Robotic Assembly Line for a futuristic car manufacturing plant using various data structures to model subsystems such as part delivery, robot task management, storage, repair tracking, and VIP upgrades.</w:t>
      </w:r>
    </w:p>
    <w:p w:rsidR="006755F6" w:rsidRDefault="00000000">
      <w:pPr>
        <w:pStyle w:val="Heading1"/>
      </w:pPr>
      <w:r>
        <w:t>Objectives</w:t>
      </w:r>
    </w:p>
    <w:p w:rsidR="006755F6" w:rsidRDefault="00000000">
      <w:r>
        <w:t>- Simulate car part delivery and assembly using Queue and Stack.</w:t>
      </w:r>
    </w:p>
    <w:p w:rsidR="006755F6" w:rsidRDefault="00000000">
      <w:r>
        <w:t>- Store assembled prototypes in an Array with overflow handling.</w:t>
      </w:r>
    </w:p>
    <w:p w:rsidR="006755F6" w:rsidRDefault="00000000">
      <w:r>
        <w:t>- Track defective and repaired cars using Singly and Doubly Linked Lists.</w:t>
      </w:r>
    </w:p>
    <w:p w:rsidR="006755F6" w:rsidRDefault="00000000">
      <w:r>
        <w:t>- Manage VIP upgrade cars using a Circular Linked List.</w:t>
      </w:r>
    </w:p>
    <w:p w:rsidR="006755F6" w:rsidRDefault="00000000">
      <w:pPr>
        <w:pStyle w:val="Heading1"/>
      </w:pPr>
      <w:r>
        <w:t>Design Explanation</w:t>
      </w:r>
    </w:p>
    <w:p w:rsidR="006755F6" w:rsidRDefault="00000000">
      <w:r>
        <w:t>Queues efficiently handle first-come-first-serve part delivery. The Stack represents the LIFO nature of robotic assembly. An Array is used for fixed-size storage. Linked Lists provide flexible tracking of prototypes in various repair stages, while the Circular Linked List allows continuous checking for VIP upgrades.</w:t>
      </w:r>
    </w:p>
    <w:p w:rsidR="006755F6" w:rsidRDefault="00000000">
      <w:pPr>
        <w:pStyle w:val="Heading1"/>
      </w:pPr>
      <w:r>
        <w:t>Code Logic and Implementation</w:t>
      </w:r>
    </w:p>
    <w:p w:rsidR="006755F6" w:rsidRDefault="00000000">
      <w:pPr>
        <w:pStyle w:val="Heading2"/>
      </w:pPr>
      <w:r>
        <w:t>Combined C Code Implementation</w:t>
      </w:r>
    </w:p>
    <w:p w:rsidR="006755F6" w:rsidRDefault="00000000">
      <w:r>
        <w:rPr>
          <w:rFonts w:ascii="Courier New" w:hAnsi="Courier New"/>
          <w:sz w:val="20"/>
        </w:rPr>
        <w:t>#include &lt;stdio.h&gt;</w:t>
      </w:r>
      <w:r>
        <w:rPr>
          <w:rFonts w:ascii="Courier New" w:hAnsi="Courier New"/>
          <w:sz w:val="20"/>
        </w:rPr>
        <w:br/>
        <w:t>#include &lt;stdlib.h&gt;</w:t>
      </w:r>
      <w:r>
        <w:rPr>
          <w:rFonts w:ascii="Courier New" w:hAnsi="Courier New"/>
          <w:sz w:val="20"/>
        </w:rPr>
        <w:br/>
        <w:t>#include &lt;string.h&gt;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#define SIZE 6</w:t>
      </w:r>
      <w:r>
        <w:rPr>
          <w:rFonts w:ascii="Courier New" w:hAnsi="Courier New"/>
          <w:sz w:val="20"/>
        </w:rPr>
        <w:br/>
        <w:t>#define CAPACITY 8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 Queue and Stack: Part Delivery and Robot Arm</w:t>
      </w:r>
      <w:r>
        <w:rPr>
          <w:rFonts w:ascii="Courier New" w:hAnsi="Courier New"/>
          <w:sz w:val="20"/>
        </w:rPr>
        <w:br/>
        <w:t>void simulate_assembly_line() {</w:t>
      </w:r>
      <w:r>
        <w:rPr>
          <w:rFonts w:ascii="Courier New" w:hAnsi="Courier New"/>
          <w:sz w:val="20"/>
        </w:rPr>
        <w:br/>
        <w:t xml:space="preserve">    char *queue[SIZE] = {"Engine", "Chassis", "Wheels", "Doors", </w:t>
      </w:r>
      <w:r>
        <w:rPr>
          <w:rFonts w:ascii="Courier New" w:hAnsi="Courier New"/>
          <w:sz w:val="20"/>
        </w:rPr>
        <w:lastRenderedPageBreak/>
        <w:t>"Battery", "Hood"};</w:t>
      </w:r>
      <w:r>
        <w:rPr>
          <w:rFonts w:ascii="Courier New" w:hAnsi="Courier New"/>
          <w:sz w:val="20"/>
        </w:rPr>
        <w:br/>
        <w:t xml:space="preserve">    char *stack[SIZE];</w:t>
      </w:r>
      <w:r>
        <w:rPr>
          <w:rFonts w:ascii="Courier New" w:hAnsi="Courier New"/>
          <w:sz w:val="20"/>
        </w:rPr>
        <w:br/>
        <w:t xml:space="preserve">    int top = -1;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for (int i = 0; i &lt; SIZE; i++) {</w:t>
      </w:r>
      <w:r>
        <w:rPr>
          <w:rFonts w:ascii="Courier New" w:hAnsi="Courier New"/>
          <w:sz w:val="20"/>
        </w:rPr>
        <w:br/>
        <w:t xml:space="preserve">        stack[++top] = queue[i];  // Pushing into stack from queue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printf("=== Assembly Order ===\n");</w:t>
      </w:r>
      <w:r>
        <w:rPr>
          <w:rFonts w:ascii="Courier New" w:hAnsi="Courier New"/>
          <w:sz w:val="20"/>
        </w:rPr>
        <w:br/>
        <w:t xml:space="preserve">    while (top &gt;= 0) {</w:t>
      </w:r>
      <w:r>
        <w:rPr>
          <w:rFonts w:ascii="Courier New" w:hAnsi="Courier New"/>
          <w:sz w:val="20"/>
        </w:rPr>
        <w:br/>
        <w:t xml:space="preserve">        printf("Assembling: %s\n", stack[top--]);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printf("\n");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 Array: Assembly Storage Unit</w:t>
      </w:r>
      <w:r>
        <w:rPr>
          <w:rFonts w:ascii="Courier New" w:hAnsi="Courier New"/>
          <w:sz w:val="20"/>
        </w:rPr>
        <w:br/>
        <w:t>void simulate_garage_storage() {</w:t>
      </w:r>
      <w:r>
        <w:rPr>
          <w:rFonts w:ascii="Courier New" w:hAnsi="Courier New"/>
          <w:sz w:val="20"/>
        </w:rPr>
        <w:br/>
        <w:t xml:space="preserve">    char garage[CAPACITY][10];</w:t>
      </w:r>
      <w:r>
        <w:rPr>
          <w:rFonts w:ascii="Courier New" w:hAnsi="Courier New"/>
          <w:sz w:val="20"/>
        </w:rPr>
        <w:br/>
        <w:t xml:space="preserve">    int count = 0;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for (int i = 1; i &lt;= 10; i++) {</w:t>
      </w:r>
      <w:r>
        <w:rPr>
          <w:rFonts w:ascii="Courier New" w:hAnsi="Courier New"/>
          <w:sz w:val="20"/>
        </w:rPr>
        <w:br/>
        <w:t xml:space="preserve">        if (count == CAPACITY) {</w:t>
      </w:r>
      <w:r>
        <w:rPr>
          <w:rFonts w:ascii="Courier New" w:hAnsi="Courier New"/>
          <w:sz w:val="20"/>
        </w:rPr>
        <w:br/>
        <w:t xml:space="preserve">            for (int j = 1; j &lt; CAPACITY; j++) {</w:t>
      </w:r>
      <w:r>
        <w:rPr>
          <w:rFonts w:ascii="Courier New" w:hAnsi="Courier New"/>
          <w:sz w:val="20"/>
        </w:rPr>
        <w:br/>
        <w:t xml:space="preserve">                strcpy(garage[j - 1], garage[j]);</w:t>
      </w:r>
      <w:r>
        <w:rPr>
          <w:rFonts w:ascii="Courier New" w:hAnsi="Courier New"/>
          <w:sz w:val="20"/>
        </w:rPr>
        <w:br/>
        <w:t xml:space="preserve">            }</w:t>
      </w:r>
      <w:r>
        <w:rPr>
          <w:rFonts w:ascii="Courier New" w:hAnsi="Courier New"/>
          <w:sz w:val="20"/>
        </w:rPr>
        <w:br/>
        <w:t xml:space="preserve">            count--;</w:t>
      </w:r>
      <w:r>
        <w:rPr>
          <w:rFonts w:ascii="Courier New" w:hAnsi="Courier New"/>
          <w:sz w:val="20"/>
        </w:rPr>
        <w:br/>
        <w:t xml:space="preserve">        }</w:t>
      </w:r>
      <w:r>
        <w:rPr>
          <w:rFonts w:ascii="Courier New" w:hAnsi="Courier New"/>
          <w:sz w:val="20"/>
        </w:rPr>
        <w:br/>
        <w:t xml:space="preserve">        sprintf(garage[count++], "Car%d", i);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printf("=== Garage Storage ===\n");</w:t>
      </w:r>
      <w:r>
        <w:rPr>
          <w:rFonts w:ascii="Courier New" w:hAnsi="Courier New"/>
          <w:sz w:val="20"/>
        </w:rPr>
        <w:br/>
        <w:t xml:space="preserve">    for (int i = 0; i &lt; count; i++) {</w:t>
      </w:r>
      <w:r>
        <w:rPr>
          <w:rFonts w:ascii="Courier New" w:hAnsi="Courier New"/>
          <w:sz w:val="20"/>
        </w:rPr>
        <w:br/>
        <w:t xml:space="preserve">        printf("%s ", garage[i]);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printf("\n\n");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 Singly and Doubly Linked List: Defective Prototype Tracker</w:t>
      </w:r>
      <w:r>
        <w:rPr>
          <w:rFonts w:ascii="Courier New" w:hAnsi="Courier New"/>
          <w:sz w:val="20"/>
        </w:rPr>
        <w:br/>
        <w:t>typedef struct Node {</w:t>
      </w:r>
      <w:r>
        <w:rPr>
          <w:rFonts w:ascii="Courier New" w:hAnsi="Courier New"/>
          <w:sz w:val="20"/>
        </w:rPr>
        <w:br/>
        <w:t xml:space="preserve">    char data[10];</w:t>
      </w:r>
      <w:r>
        <w:rPr>
          <w:rFonts w:ascii="Courier New" w:hAnsi="Courier New"/>
          <w:sz w:val="20"/>
        </w:rPr>
        <w:br/>
        <w:t xml:space="preserve">    struct Node *next;</w:t>
      </w:r>
      <w:r>
        <w:rPr>
          <w:rFonts w:ascii="Courier New" w:hAnsi="Courier New"/>
          <w:sz w:val="20"/>
        </w:rPr>
        <w:br/>
        <w:t>} Node;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typedef struct DNode {</w:t>
      </w:r>
      <w:r>
        <w:rPr>
          <w:rFonts w:ascii="Courier New" w:hAnsi="Courier New"/>
          <w:sz w:val="20"/>
        </w:rPr>
        <w:br/>
        <w:t xml:space="preserve">    char data[10];</w:t>
      </w:r>
      <w:r>
        <w:rPr>
          <w:rFonts w:ascii="Courier New" w:hAnsi="Courier New"/>
          <w:sz w:val="20"/>
        </w:rPr>
        <w:br/>
        <w:t xml:space="preserve">    struct DNode *prev, *next;</w:t>
      </w:r>
      <w:r>
        <w:rPr>
          <w:rFonts w:ascii="Courier New" w:hAnsi="Courier New"/>
          <w:sz w:val="20"/>
        </w:rPr>
        <w:br/>
        <w:t>} DNode;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void simulate_defective_tracker() {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// Singly Linked List for defective cars</w:t>
      </w:r>
      <w:r>
        <w:rPr>
          <w:rFonts w:ascii="Courier New" w:hAnsi="Courier New"/>
          <w:sz w:val="20"/>
        </w:rPr>
        <w:br/>
        <w:t xml:space="preserve">    Node *head = malloc(sizeof(Node));</w:t>
      </w:r>
      <w:r>
        <w:rPr>
          <w:rFonts w:ascii="Courier New" w:hAnsi="Courier New"/>
          <w:sz w:val="20"/>
        </w:rPr>
        <w:br/>
        <w:t xml:space="preserve">    strcpy(head-&gt;data, "Car3");</w:t>
      </w:r>
      <w:r>
        <w:rPr>
          <w:rFonts w:ascii="Courier New" w:hAnsi="Courier New"/>
          <w:sz w:val="20"/>
        </w:rPr>
        <w:br/>
        <w:t xml:space="preserve">    head-&gt;next = malloc(sizeof(Node));</w:t>
      </w:r>
      <w:r>
        <w:rPr>
          <w:rFonts w:ascii="Courier New" w:hAnsi="Courier New"/>
          <w:sz w:val="20"/>
        </w:rPr>
        <w:br/>
        <w:t xml:space="preserve">    strcpy(head-&gt;next-&gt;data, "Car6");</w:t>
      </w:r>
      <w:r>
        <w:rPr>
          <w:rFonts w:ascii="Courier New" w:hAnsi="Courier New"/>
          <w:sz w:val="20"/>
        </w:rPr>
        <w:br/>
        <w:t xml:space="preserve">    head-&gt;next-&gt;next = NULL;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// Doubly Linked List for repaired cars</w:t>
      </w:r>
      <w:r>
        <w:rPr>
          <w:rFonts w:ascii="Courier New" w:hAnsi="Courier New"/>
          <w:sz w:val="20"/>
        </w:rPr>
        <w:br/>
        <w:t xml:space="preserve">    DNode *car3 = malloc(sizeof(DNode));</w:t>
      </w:r>
      <w:r>
        <w:rPr>
          <w:rFonts w:ascii="Courier New" w:hAnsi="Courier New"/>
          <w:sz w:val="20"/>
        </w:rPr>
        <w:br/>
        <w:t xml:space="preserve">    strcpy(car3-&gt;data, "Car3");</w:t>
      </w:r>
      <w:r>
        <w:rPr>
          <w:rFonts w:ascii="Courier New" w:hAnsi="Courier New"/>
          <w:sz w:val="20"/>
        </w:rPr>
        <w:br/>
        <w:t xml:space="preserve">    car3-&gt;prev = NULL;</w:t>
      </w:r>
      <w:r>
        <w:rPr>
          <w:rFonts w:ascii="Courier New" w:hAnsi="Courier New"/>
          <w:sz w:val="20"/>
        </w:rPr>
        <w:br/>
        <w:t xml:space="preserve">    car3-&gt;next = NULL;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printf("=== Defective Tracker ===\n");</w:t>
      </w:r>
      <w:r>
        <w:rPr>
          <w:rFonts w:ascii="Courier New" w:hAnsi="Courier New"/>
          <w:sz w:val="20"/>
        </w:rPr>
        <w:br/>
        <w:t xml:space="preserve">    printf("Defective Cars: %s -&gt; %s\n", head-&gt;data, head-&gt;next-&gt;data);</w:t>
      </w:r>
      <w:r>
        <w:rPr>
          <w:rFonts w:ascii="Courier New" w:hAnsi="Courier New"/>
          <w:sz w:val="20"/>
        </w:rPr>
        <w:br/>
        <w:t xml:space="preserve">    printf("Repaired Car (Forward): %s\n", car3-&gt;data);</w:t>
      </w:r>
      <w:r>
        <w:rPr>
          <w:rFonts w:ascii="Courier New" w:hAnsi="Courier New"/>
          <w:sz w:val="20"/>
        </w:rPr>
        <w:br/>
        <w:t xml:space="preserve">    printf("Repaired Car (Backward): %s\n\n", car3-&gt;data);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 Circular Linked List: VIP Priority Upgrades</w:t>
      </w:r>
      <w:r>
        <w:rPr>
          <w:rFonts w:ascii="Courier New" w:hAnsi="Courier New"/>
          <w:sz w:val="20"/>
        </w:rPr>
        <w:br/>
        <w:t>void simulate_vip_upgrade() {</w:t>
      </w:r>
      <w:r>
        <w:rPr>
          <w:rFonts w:ascii="Courier New" w:hAnsi="Courier New"/>
          <w:sz w:val="20"/>
        </w:rPr>
        <w:br/>
        <w:t xml:space="preserve">    Node *car1 = malloc(sizeof(Node));</w:t>
      </w:r>
      <w:r>
        <w:rPr>
          <w:rFonts w:ascii="Courier New" w:hAnsi="Courier New"/>
          <w:sz w:val="20"/>
        </w:rPr>
        <w:br/>
        <w:t xml:space="preserve">    Node *car5 = malloc(sizeof(Node));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strcpy(car1-&gt;data, "Car1");</w:t>
      </w:r>
      <w:r>
        <w:rPr>
          <w:rFonts w:ascii="Courier New" w:hAnsi="Courier New"/>
          <w:sz w:val="20"/>
        </w:rPr>
        <w:br/>
        <w:t xml:space="preserve">    strcpy(car5-&gt;data, "Car5");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car1-&gt;next = car5;</w:t>
      </w:r>
      <w:r>
        <w:rPr>
          <w:rFonts w:ascii="Courier New" w:hAnsi="Courier New"/>
          <w:sz w:val="20"/>
        </w:rPr>
        <w:br/>
        <w:t xml:space="preserve">    car5-&gt;next = car1;  // Circular link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Node *current = car1;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printf("=== VIP Upgrade Checks ===\n");</w:t>
      </w:r>
      <w:r>
        <w:rPr>
          <w:rFonts w:ascii="Courier New" w:hAnsi="Courier New"/>
          <w:sz w:val="20"/>
        </w:rPr>
        <w:br/>
        <w:t xml:space="preserve">    for (int i = 0; i &lt; 4; i++) {</w:t>
      </w:r>
      <w:r>
        <w:rPr>
          <w:rFonts w:ascii="Courier New" w:hAnsi="Courier New"/>
          <w:sz w:val="20"/>
        </w:rPr>
        <w:br/>
        <w:t xml:space="preserve">        printf("Upgrade Check: %s\n", current-&gt;data);</w:t>
      </w:r>
      <w:r>
        <w:rPr>
          <w:rFonts w:ascii="Courier New" w:hAnsi="Courier New"/>
          <w:sz w:val="20"/>
        </w:rPr>
        <w:br/>
        <w:t xml:space="preserve">        current = current-&gt;next;</w:t>
      </w:r>
      <w:r>
        <w:rPr>
          <w:rFonts w:ascii="Courier New" w:hAnsi="Courier New"/>
          <w:sz w:val="20"/>
        </w:rPr>
        <w:br/>
        <w:t xml:space="preserve">    }</w:t>
      </w:r>
      <w:r>
        <w:rPr>
          <w:rFonts w:ascii="Courier New" w:hAnsi="Courier New"/>
          <w:sz w:val="20"/>
        </w:rPr>
        <w:br/>
        <w:t xml:space="preserve">    printf("\n");</w:t>
      </w:r>
      <w:r>
        <w:rPr>
          <w:rFonts w:ascii="Courier New" w:hAnsi="Courier New"/>
          <w:sz w:val="20"/>
        </w:rPr>
        <w:br/>
        <w:t>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// Main Function</w:t>
      </w:r>
      <w:r>
        <w:rPr>
          <w:rFonts w:ascii="Courier New" w:hAnsi="Courier New"/>
          <w:sz w:val="20"/>
        </w:rPr>
        <w:br/>
        <w:t>int main() {</w:t>
      </w:r>
      <w:r>
        <w:rPr>
          <w:rFonts w:ascii="Courier New" w:hAnsi="Courier New"/>
          <w:sz w:val="20"/>
        </w:rPr>
        <w:br/>
        <w:t xml:space="preserve">    simulate_assembly_line();</w:t>
      </w:r>
      <w:r>
        <w:rPr>
          <w:rFonts w:ascii="Courier New" w:hAnsi="Courier New"/>
          <w:sz w:val="20"/>
        </w:rPr>
        <w:br/>
        <w:t xml:space="preserve">    simulate_garage_storage();</w:t>
      </w:r>
      <w:r>
        <w:rPr>
          <w:rFonts w:ascii="Courier New" w:hAnsi="Courier New"/>
          <w:sz w:val="20"/>
        </w:rPr>
        <w:br/>
        <w:t xml:space="preserve">    simulate_defective_tracker();</w:t>
      </w:r>
      <w:r>
        <w:rPr>
          <w:rFonts w:ascii="Courier New" w:hAnsi="Courier New"/>
          <w:sz w:val="20"/>
        </w:rPr>
        <w:br/>
        <w:t xml:space="preserve">    simulate_vip_upgrade();</w:t>
      </w:r>
      <w:r>
        <w:rPr>
          <w:rFonts w:ascii="Courier New" w:hAnsi="Courier New"/>
          <w:sz w:val="20"/>
        </w:rPr>
        <w:br/>
        <w:t xml:space="preserve">    return 0;</w:t>
      </w:r>
      <w:r>
        <w:rPr>
          <w:rFonts w:ascii="Courier New" w:hAnsi="Courier New"/>
          <w:sz w:val="20"/>
        </w:rPr>
        <w:br/>
        <w:t>}</w:t>
      </w:r>
    </w:p>
    <w:p w:rsidR="006755F6" w:rsidRDefault="00000000">
      <w:pPr>
        <w:pStyle w:val="Heading2"/>
      </w:pPr>
      <w:r>
        <w:t>Creativity Bonuses</w:t>
      </w:r>
    </w:p>
    <w:p w:rsidR="006755F6" w:rsidRDefault="00000000">
      <w:r>
        <w:t>- The robot arm places the 'Hood' last to ensure aesthetic finishing, enhancing the car's front design.</w:t>
      </w:r>
    </w:p>
    <w:p w:rsidR="006755F6" w:rsidRDefault="00000000">
      <w:r>
        <w:t>- Oldest prototypes are shipped out to prevent rusting and to meet delivery schedules.</w:t>
      </w:r>
    </w:p>
    <w:p w:rsidR="006755F6" w:rsidRDefault="00000000">
      <w:r>
        <w:t>- Car3 had loose bolts in its suspension, repaired by a precision robotic wrench.</w:t>
      </w:r>
    </w:p>
    <w:p w:rsidR="006755F6" w:rsidRDefault="00000000">
      <w:r>
        <w:t>- Car5 receives a solar-powered roof for eco-friendly VIP travel.</w:t>
      </w:r>
    </w:p>
    <w:p w:rsidR="006755F6" w:rsidRDefault="00000000">
      <w:pPr>
        <w:pStyle w:val="Heading1"/>
      </w:pPr>
      <w:r>
        <w:t>Sample Output Screenshot</w:t>
      </w:r>
    </w:p>
    <w:p w:rsidR="006755F6" w:rsidRDefault="00000000">
      <w:r>
        <w:rPr>
          <w:b/>
        </w:rPr>
        <w:t>Sample Output:</w:t>
      </w:r>
      <w:r>
        <w:rPr>
          <w:b/>
        </w:rPr>
        <w:br/>
      </w:r>
      <w:r>
        <w:rPr>
          <w:rFonts w:ascii="Courier New" w:hAnsi="Courier New"/>
          <w:sz w:val="20"/>
        </w:rPr>
        <w:t>=== Assembly Order ===</w:t>
      </w:r>
      <w:r>
        <w:rPr>
          <w:rFonts w:ascii="Courier New" w:hAnsi="Courier New"/>
          <w:sz w:val="20"/>
        </w:rPr>
        <w:br/>
        <w:t>Assembling: Hood</w:t>
      </w:r>
      <w:r>
        <w:rPr>
          <w:rFonts w:ascii="Courier New" w:hAnsi="Courier New"/>
          <w:sz w:val="20"/>
        </w:rPr>
        <w:br/>
        <w:t>Assembling: Battery</w:t>
      </w:r>
      <w:r>
        <w:rPr>
          <w:rFonts w:ascii="Courier New" w:hAnsi="Courier New"/>
          <w:sz w:val="20"/>
        </w:rPr>
        <w:br/>
        <w:t>Assembling: Doors</w:t>
      </w:r>
      <w:r>
        <w:rPr>
          <w:rFonts w:ascii="Courier New" w:hAnsi="Courier New"/>
          <w:sz w:val="20"/>
        </w:rPr>
        <w:br/>
        <w:t>Assembling: Wheels</w:t>
      </w:r>
      <w:r>
        <w:rPr>
          <w:rFonts w:ascii="Courier New" w:hAnsi="Courier New"/>
          <w:sz w:val="20"/>
        </w:rPr>
        <w:br/>
        <w:t>Assembling: Chassis</w:t>
      </w:r>
      <w:r>
        <w:rPr>
          <w:rFonts w:ascii="Courier New" w:hAnsi="Courier New"/>
          <w:sz w:val="20"/>
        </w:rPr>
        <w:br/>
        <w:t>Assembling: Engine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=== Garage Storage ===</w:t>
      </w:r>
      <w:r>
        <w:rPr>
          <w:rFonts w:ascii="Courier New" w:hAnsi="Courier New"/>
          <w:sz w:val="20"/>
        </w:rPr>
        <w:br/>
        <w:t xml:space="preserve">Car3 Car4 Car5 Car6 Car7 Car8 Car9 Car10 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=== Defective Tracker ===</w:t>
      </w:r>
      <w:r>
        <w:rPr>
          <w:rFonts w:ascii="Courier New" w:hAnsi="Courier New"/>
          <w:sz w:val="20"/>
        </w:rPr>
        <w:br/>
        <w:t>Defective Cars: Car3 -&gt; Car6</w:t>
      </w:r>
      <w:r>
        <w:rPr>
          <w:rFonts w:ascii="Courier New" w:hAnsi="Courier New"/>
          <w:sz w:val="20"/>
        </w:rPr>
        <w:br/>
        <w:t>Repaired Car (Forward): Car3</w:t>
      </w:r>
      <w:r>
        <w:rPr>
          <w:rFonts w:ascii="Courier New" w:hAnsi="Courier New"/>
          <w:sz w:val="20"/>
        </w:rPr>
        <w:br/>
        <w:t>Repaired Car (Backward): Car3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=== VIP Upgrade Checks ===</w:t>
      </w:r>
      <w:r>
        <w:rPr>
          <w:rFonts w:ascii="Courier New" w:hAnsi="Courier New"/>
          <w:sz w:val="20"/>
        </w:rPr>
        <w:br/>
        <w:t>Upgrade Check: Car1</w:t>
      </w:r>
      <w:r>
        <w:rPr>
          <w:rFonts w:ascii="Courier New" w:hAnsi="Courier New"/>
          <w:sz w:val="20"/>
        </w:rPr>
        <w:br/>
        <w:t>Upgrade Check: Car5</w:t>
      </w:r>
      <w:r>
        <w:rPr>
          <w:rFonts w:ascii="Courier New" w:hAnsi="Courier New"/>
          <w:sz w:val="20"/>
        </w:rPr>
        <w:br/>
        <w:t>Upgrade Check: Car1</w:t>
      </w:r>
      <w:r>
        <w:rPr>
          <w:rFonts w:ascii="Courier New" w:hAnsi="Courier New"/>
          <w:sz w:val="20"/>
        </w:rPr>
        <w:br/>
        <w:t>Upgrade Check: Car5</w:t>
      </w:r>
    </w:p>
    <w:sectPr w:rsidR="006755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7357509">
    <w:abstractNumId w:val="8"/>
  </w:num>
  <w:num w:numId="2" w16cid:durableId="1802265055">
    <w:abstractNumId w:val="6"/>
  </w:num>
  <w:num w:numId="3" w16cid:durableId="262881024">
    <w:abstractNumId w:val="5"/>
  </w:num>
  <w:num w:numId="4" w16cid:durableId="206138646">
    <w:abstractNumId w:val="4"/>
  </w:num>
  <w:num w:numId="5" w16cid:durableId="1650673556">
    <w:abstractNumId w:val="7"/>
  </w:num>
  <w:num w:numId="6" w16cid:durableId="1947612183">
    <w:abstractNumId w:val="3"/>
  </w:num>
  <w:num w:numId="7" w16cid:durableId="684135973">
    <w:abstractNumId w:val="2"/>
  </w:num>
  <w:num w:numId="8" w16cid:durableId="1600604080">
    <w:abstractNumId w:val="1"/>
  </w:num>
  <w:num w:numId="9" w16cid:durableId="58210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4000"/>
    <w:rsid w:val="0015074B"/>
    <w:rsid w:val="0029639D"/>
    <w:rsid w:val="00326F90"/>
    <w:rsid w:val="006755F6"/>
    <w:rsid w:val="00AA1D8D"/>
    <w:rsid w:val="00B47730"/>
    <w:rsid w:val="00CB0664"/>
    <w:rsid w:val="00F7688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876E116-58DD-4F82-AA4B-CC6782CB7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 Roshan Tiwari</cp:lastModifiedBy>
  <cp:revision>2</cp:revision>
  <dcterms:created xsi:type="dcterms:W3CDTF">2025-04-28T07:49:00Z</dcterms:created>
  <dcterms:modified xsi:type="dcterms:W3CDTF">2025-04-28T07:49:00Z</dcterms:modified>
  <cp:category/>
</cp:coreProperties>
</file>